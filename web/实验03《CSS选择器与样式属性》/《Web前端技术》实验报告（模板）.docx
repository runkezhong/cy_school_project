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93474" w14:textId="49B3D93B" w:rsidR="00446446" w:rsidRDefault="00753358" w:rsidP="00804C1E">
      <w:pPr>
        <w:ind w:rightChars="28" w:right="59" w:firstLineChars="568" w:firstLine="1193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C195BC2" wp14:editId="76B6464C">
            <wp:simplePos x="0" y="0"/>
            <wp:positionH relativeFrom="column">
              <wp:align>center</wp:align>
            </wp:positionH>
            <wp:positionV relativeFrom="paragraph">
              <wp:posOffset>48260</wp:posOffset>
            </wp:positionV>
            <wp:extent cx="2368550" cy="2368550"/>
            <wp:effectExtent l="0" t="0" r="0" b="0"/>
            <wp:wrapTopAndBottom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446">
        <w:rPr>
          <w:sz w:val="24"/>
        </w:rPr>
        <w:t xml:space="preserve"> </w:t>
      </w:r>
      <w:r w:rsidR="00446446">
        <w:t xml:space="preserve">                                                  </w:t>
      </w:r>
    </w:p>
    <w:p w14:paraId="4A3DF532" w14:textId="77777777" w:rsidR="000129CF" w:rsidRPr="007F1AC6" w:rsidRDefault="000129CF" w:rsidP="000129CF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48"/>
          <w:szCs w:val="52"/>
        </w:rPr>
      </w:pPr>
      <w:r w:rsidRPr="007F1AC6">
        <w:rPr>
          <w:rFonts w:ascii="华文新魏" w:eastAsia="华文新魏" w:hint="eastAsia"/>
          <w:b/>
          <w:sz w:val="48"/>
          <w:szCs w:val="52"/>
        </w:rPr>
        <w:t>计算机科学与技术专业</w:t>
      </w:r>
    </w:p>
    <w:p w14:paraId="45F45BB3" w14:textId="77777777" w:rsidR="00446446" w:rsidRPr="008C1FBB" w:rsidRDefault="000129CF" w:rsidP="00446446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56"/>
          <w:szCs w:val="48"/>
        </w:rPr>
      </w:pPr>
      <w:r w:rsidRPr="008C1FBB">
        <w:rPr>
          <w:rFonts w:ascii="华文新魏" w:eastAsia="华文新魏" w:hint="eastAsia"/>
          <w:b/>
          <w:sz w:val="56"/>
          <w:szCs w:val="48"/>
        </w:rPr>
        <w:t>《</w:t>
      </w:r>
      <w:r w:rsidR="008C1FBB" w:rsidRPr="008C1FBB">
        <w:rPr>
          <w:rFonts w:ascii="华文新魏" w:eastAsia="华文新魏" w:hint="eastAsia"/>
          <w:b/>
          <w:sz w:val="56"/>
          <w:szCs w:val="48"/>
        </w:rPr>
        <w:t>Web前端技术</w:t>
      </w:r>
      <w:r w:rsidRPr="008C1FBB">
        <w:rPr>
          <w:rFonts w:ascii="华文新魏" w:eastAsia="华文新魏" w:hint="eastAsia"/>
          <w:b/>
          <w:sz w:val="56"/>
          <w:szCs w:val="48"/>
        </w:rPr>
        <w:t>》</w:t>
      </w:r>
      <w:r w:rsidR="00784118" w:rsidRPr="008C1FBB">
        <w:rPr>
          <w:rFonts w:ascii="华文新魏" w:eastAsia="华文新魏" w:hint="eastAsia"/>
          <w:b/>
          <w:sz w:val="56"/>
          <w:szCs w:val="48"/>
        </w:rPr>
        <w:t>实验</w:t>
      </w:r>
      <w:r w:rsidR="00446446" w:rsidRPr="008C1FBB">
        <w:rPr>
          <w:rFonts w:ascii="华文新魏" w:eastAsia="华文新魏" w:hint="eastAsia"/>
          <w:b/>
          <w:sz w:val="56"/>
          <w:szCs w:val="48"/>
        </w:rPr>
        <w:t>报告</w:t>
      </w:r>
    </w:p>
    <w:p w14:paraId="41F29E5E" w14:textId="77777777" w:rsidR="00A84878" w:rsidRPr="00A84878" w:rsidRDefault="00A84878" w:rsidP="00A84878">
      <w:pPr>
        <w:tabs>
          <w:tab w:val="left" w:pos="8400"/>
          <w:tab w:val="left" w:pos="9135"/>
        </w:tabs>
        <w:jc w:val="center"/>
        <w:rPr>
          <w:rFonts w:ascii="华文新魏" w:eastAsia="华文新魏"/>
          <w:b/>
          <w:sz w:val="36"/>
          <w:szCs w:val="40"/>
        </w:rPr>
      </w:pPr>
      <w:r w:rsidRPr="00A84878">
        <w:rPr>
          <w:rFonts w:ascii="华文新魏" w:eastAsia="华文新魏" w:hint="eastAsia"/>
          <w:b/>
          <w:sz w:val="36"/>
          <w:szCs w:val="40"/>
        </w:rPr>
        <w:t>2024—2025学年第1学期</w:t>
      </w:r>
    </w:p>
    <w:p w14:paraId="170A0FBA" w14:textId="77777777" w:rsidR="007F1AC6" w:rsidRPr="00A84878" w:rsidRDefault="007F1AC6" w:rsidP="00446446"/>
    <w:p w14:paraId="780A07EB" w14:textId="77777777" w:rsidR="00784118" w:rsidRDefault="00784118" w:rsidP="00446446"/>
    <w:p w14:paraId="33DEA8CD" w14:textId="77777777" w:rsidR="00784118" w:rsidRDefault="00784118" w:rsidP="00446446"/>
    <w:p w14:paraId="7FFE7FA2" w14:textId="77777777" w:rsidR="008C1FBB" w:rsidRDefault="008C1FBB" w:rsidP="00446446"/>
    <w:p w14:paraId="61736EC6" w14:textId="77777777" w:rsidR="00804C1E" w:rsidRDefault="00804C1E" w:rsidP="00446446"/>
    <w:p w14:paraId="188AF6B9" w14:textId="77777777" w:rsidR="007F1AC6" w:rsidRDefault="007F1AC6" w:rsidP="00446446"/>
    <w:p w14:paraId="2627CE6E" w14:textId="09C4669E" w:rsidR="00784118" w:rsidRPr="00804C1E" w:rsidRDefault="00784118" w:rsidP="00784118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名称：</w:t>
      </w:r>
      <w:r w:rsidRPr="00804C1E">
        <w:rPr>
          <w:rFonts w:hint="eastAsia"/>
          <w:sz w:val="32"/>
        </w:rPr>
        <w:tab/>
      </w:r>
      <w:r w:rsidR="00A65EB7" w:rsidRPr="00804C1E">
        <w:rPr>
          <w:rFonts w:hint="eastAsia"/>
          <w:sz w:val="32"/>
        </w:rPr>
        <w:t>实验</w:t>
      </w:r>
      <w:r w:rsidR="005D0565">
        <w:rPr>
          <w:rFonts w:hint="eastAsia"/>
          <w:sz w:val="32"/>
        </w:rPr>
        <w:t>0</w:t>
      </w:r>
      <w:r w:rsidR="00082F11">
        <w:rPr>
          <w:rFonts w:hint="eastAsia"/>
          <w:sz w:val="32"/>
        </w:rPr>
        <w:t>3</w:t>
      </w:r>
      <w:r w:rsidR="00474B4E">
        <w:rPr>
          <w:rFonts w:hint="eastAsia"/>
          <w:sz w:val="32"/>
        </w:rPr>
        <w:t>《</w:t>
      </w:r>
      <w:r w:rsidR="00082F11" w:rsidRPr="00082F11">
        <w:rPr>
          <w:rFonts w:hint="eastAsia"/>
          <w:sz w:val="32"/>
        </w:rPr>
        <w:t>CSS</w:t>
      </w:r>
      <w:r w:rsidR="00082F11" w:rsidRPr="00082F11">
        <w:rPr>
          <w:rFonts w:hint="eastAsia"/>
          <w:sz w:val="32"/>
        </w:rPr>
        <w:t>选择器与样式属性</w:t>
      </w:r>
      <w:r w:rsidR="00474B4E">
        <w:rPr>
          <w:rFonts w:hint="eastAsia"/>
          <w:sz w:val="32"/>
        </w:rPr>
        <w:t>》</w:t>
      </w:r>
    </w:p>
    <w:p w14:paraId="602726C7" w14:textId="038F0AC9" w:rsidR="00784118" w:rsidRPr="00804C1E" w:rsidRDefault="00784118" w:rsidP="00784118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班级：</w:t>
      </w:r>
      <w:r w:rsidRPr="00804C1E">
        <w:rPr>
          <w:rFonts w:hint="eastAsia"/>
          <w:sz w:val="32"/>
        </w:rPr>
        <w:tab/>
        <w:t>20</w:t>
      </w:r>
      <w:r w:rsidR="00804C1E" w:rsidRPr="00804C1E">
        <w:rPr>
          <w:rFonts w:hint="eastAsia"/>
          <w:sz w:val="32"/>
        </w:rPr>
        <w:t>2</w:t>
      </w:r>
      <w:r w:rsidR="00082F11">
        <w:rPr>
          <w:rFonts w:hint="eastAsia"/>
          <w:sz w:val="32"/>
        </w:rPr>
        <w:t>4</w:t>
      </w:r>
      <w:r w:rsidRPr="00804C1E">
        <w:rPr>
          <w:rFonts w:hint="eastAsia"/>
          <w:sz w:val="32"/>
        </w:rPr>
        <w:t>级计算机科学与技术</w:t>
      </w:r>
      <w:r w:rsidR="00082F11">
        <w:rPr>
          <w:rFonts w:hint="eastAsia"/>
          <w:sz w:val="32"/>
        </w:rPr>
        <w:t>（专升本）</w:t>
      </w:r>
      <w:r w:rsidRPr="00804C1E">
        <w:rPr>
          <w:rFonts w:hint="eastAsia"/>
          <w:color w:val="FF0000"/>
          <w:sz w:val="32"/>
        </w:rPr>
        <w:t>1</w:t>
      </w:r>
      <w:r w:rsidRPr="00804C1E">
        <w:rPr>
          <w:rFonts w:hint="eastAsia"/>
          <w:sz w:val="32"/>
        </w:rPr>
        <w:t>班</w:t>
      </w:r>
    </w:p>
    <w:p w14:paraId="590791CF" w14:textId="77777777" w:rsidR="000129CF" w:rsidRPr="00804C1E" w:rsidRDefault="007F1AC6" w:rsidP="007F1AC6">
      <w:pPr>
        <w:ind w:left="840" w:firstLine="420"/>
        <w:rPr>
          <w:sz w:val="32"/>
        </w:rPr>
      </w:pPr>
      <w:r w:rsidRPr="00804C1E">
        <w:rPr>
          <w:rFonts w:hint="eastAsia"/>
          <w:sz w:val="32"/>
        </w:rPr>
        <w:t>学号：</w:t>
      </w:r>
      <w:r w:rsidRPr="00804C1E">
        <w:rPr>
          <w:rFonts w:hint="eastAsia"/>
          <w:sz w:val="32"/>
        </w:rPr>
        <w:tab/>
      </w:r>
      <w:r w:rsidRPr="00804C1E">
        <w:rPr>
          <w:rFonts w:hint="eastAsia"/>
          <w:color w:val="FF0000"/>
          <w:sz w:val="32"/>
        </w:rPr>
        <w:t>198009010001</w:t>
      </w:r>
      <w:r w:rsidRPr="00804C1E">
        <w:rPr>
          <w:rFonts w:hint="eastAsia"/>
          <w:sz w:val="32"/>
        </w:rPr>
        <w:t xml:space="preserve"> </w:t>
      </w:r>
      <w:r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ab/>
      </w:r>
      <w:r w:rsidR="000129CF" w:rsidRPr="00804C1E">
        <w:rPr>
          <w:rFonts w:hint="eastAsia"/>
          <w:sz w:val="32"/>
        </w:rPr>
        <w:t>姓名：</w:t>
      </w:r>
      <w:r w:rsidRPr="00804C1E">
        <w:rPr>
          <w:rFonts w:hint="eastAsia"/>
          <w:sz w:val="32"/>
        </w:rPr>
        <w:tab/>
      </w:r>
      <w:r w:rsidR="000129CF" w:rsidRPr="00804C1E">
        <w:rPr>
          <w:rFonts w:hint="eastAsia"/>
          <w:color w:val="FF0000"/>
          <w:sz w:val="32"/>
        </w:rPr>
        <w:t>张三</w:t>
      </w:r>
    </w:p>
    <w:p w14:paraId="12719329" w14:textId="2F1ACBA2" w:rsidR="000B21D6" w:rsidRPr="00804C1E" w:rsidRDefault="000129CF" w:rsidP="00784118">
      <w:pPr>
        <w:ind w:left="840" w:firstLine="420"/>
        <w:jc w:val="left"/>
        <w:rPr>
          <w:sz w:val="32"/>
        </w:rPr>
      </w:pPr>
      <w:r w:rsidRPr="00804C1E">
        <w:rPr>
          <w:rFonts w:hint="eastAsia"/>
          <w:sz w:val="32"/>
        </w:rPr>
        <w:t>时间：</w:t>
      </w:r>
      <w:r w:rsidR="007F1AC6"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>20</w:t>
      </w:r>
      <w:r w:rsidR="00784118" w:rsidRPr="00804C1E">
        <w:rPr>
          <w:rFonts w:hint="eastAsia"/>
          <w:sz w:val="32"/>
        </w:rPr>
        <w:t>2</w:t>
      </w:r>
      <w:r w:rsidR="00F50134">
        <w:rPr>
          <w:rFonts w:hint="eastAsia"/>
          <w:sz w:val="32"/>
        </w:rPr>
        <w:t>4</w:t>
      </w:r>
      <w:r w:rsidR="007F1AC6" w:rsidRPr="00E262E0">
        <w:rPr>
          <w:rFonts w:hint="eastAsia"/>
          <w:sz w:val="32"/>
        </w:rPr>
        <w:t>-</w:t>
      </w:r>
      <w:r w:rsidR="00F50134">
        <w:rPr>
          <w:rFonts w:hint="eastAsia"/>
          <w:sz w:val="32"/>
        </w:rPr>
        <w:t>10</w:t>
      </w:r>
      <w:r w:rsidR="007F1AC6" w:rsidRPr="00E262E0">
        <w:rPr>
          <w:rFonts w:hint="eastAsia"/>
          <w:sz w:val="32"/>
        </w:rPr>
        <w:t>-</w:t>
      </w:r>
      <w:r w:rsidR="00815B93">
        <w:rPr>
          <w:rFonts w:hint="eastAsia"/>
          <w:sz w:val="32"/>
        </w:rPr>
        <w:t>21</w:t>
      </w:r>
      <w:r w:rsidR="00A65EB7" w:rsidRPr="00804C1E">
        <w:rPr>
          <w:rFonts w:hint="eastAsia"/>
          <w:sz w:val="32"/>
        </w:rPr>
        <w:tab/>
      </w:r>
      <w:r w:rsidR="00A65EB7" w:rsidRPr="00804C1E">
        <w:rPr>
          <w:rFonts w:hint="eastAsia"/>
          <w:sz w:val="32"/>
        </w:rPr>
        <w:tab/>
      </w:r>
      <w:r w:rsidR="008C1FBB">
        <w:rPr>
          <w:sz w:val="32"/>
        </w:rPr>
        <w:tab/>
      </w:r>
      <w:r w:rsidRPr="00804C1E">
        <w:rPr>
          <w:rFonts w:hint="eastAsia"/>
          <w:sz w:val="32"/>
        </w:rPr>
        <w:t>指导：</w:t>
      </w:r>
      <w:r w:rsidR="007F1AC6" w:rsidRPr="00804C1E">
        <w:rPr>
          <w:rFonts w:hint="eastAsia"/>
          <w:sz w:val="32"/>
        </w:rPr>
        <w:tab/>
      </w:r>
      <w:r w:rsidRPr="00804C1E">
        <w:rPr>
          <w:rFonts w:hint="eastAsia"/>
          <w:sz w:val="32"/>
        </w:rPr>
        <w:t>文立斌</w:t>
      </w:r>
      <w:r w:rsidR="007F1AC6" w:rsidRPr="00804C1E">
        <w:rPr>
          <w:rFonts w:hint="eastAsia"/>
          <w:sz w:val="32"/>
        </w:rPr>
        <w:tab/>
      </w:r>
    </w:p>
    <w:p w14:paraId="5EFF5437" w14:textId="33BDDC03" w:rsidR="00771853" w:rsidRDefault="00A84878" w:rsidP="00A84878">
      <w:pPr>
        <w:ind w:left="1259"/>
        <w:rPr>
          <w:sz w:val="32"/>
        </w:rPr>
      </w:pPr>
      <w:r>
        <w:rPr>
          <w:rFonts w:hint="eastAsia"/>
          <w:sz w:val="32"/>
        </w:rPr>
        <w:t>成绩</w:t>
      </w:r>
      <w:r w:rsidR="00771853">
        <w:rPr>
          <w:rFonts w:hint="eastAsia"/>
          <w:sz w:val="32"/>
        </w:rPr>
        <w:t>：</w:t>
      </w:r>
      <w:r w:rsidR="00771853">
        <w:rPr>
          <w:sz w:val="32"/>
        </w:rPr>
        <w:tab/>
      </w:r>
    </w:p>
    <w:p w14:paraId="2A274105" w14:textId="55EAC9BB" w:rsidR="008C1FBB" w:rsidRDefault="00A84878" w:rsidP="00A84878">
      <w:pPr>
        <w:ind w:left="1259"/>
        <w:rPr>
          <w:sz w:val="32"/>
        </w:rPr>
      </w:pPr>
      <w:r>
        <w:rPr>
          <w:rFonts w:hint="eastAsia"/>
          <w:sz w:val="32"/>
        </w:rPr>
        <w:t>点评</w:t>
      </w:r>
      <w:r w:rsidR="00804C1E" w:rsidRPr="00804C1E">
        <w:rPr>
          <w:rFonts w:hint="eastAsia"/>
          <w:sz w:val="32"/>
        </w:rPr>
        <w:t>：</w:t>
      </w:r>
      <w:r w:rsidR="00771853">
        <w:rPr>
          <w:sz w:val="32"/>
        </w:rPr>
        <w:tab/>
      </w:r>
    </w:p>
    <w:p w14:paraId="055C8B10" w14:textId="77777777" w:rsidR="007A54E0" w:rsidRDefault="007A54E0" w:rsidP="00804C1E">
      <w:pPr>
        <w:ind w:left="840" w:firstLine="420"/>
        <w:rPr>
          <w:sz w:val="32"/>
        </w:rPr>
      </w:pPr>
    </w:p>
    <w:p w14:paraId="6A10C65F" w14:textId="77777777" w:rsidR="00A65EB7" w:rsidRPr="00771853" w:rsidRDefault="000B21D6" w:rsidP="00A65EB7">
      <w:pPr>
        <w:jc w:val="center"/>
        <w:rPr>
          <w:rFonts w:ascii="宋体" w:hAnsi="宋体" w:hint="eastAsia"/>
          <w:b/>
          <w:sz w:val="44"/>
        </w:rPr>
      </w:pPr>
      <w:r w:rsidRPr="0076392E">
        <w:rPr>
          <w:rFonts w:ascii="宋体" w:hAnsi="宋体"/>
          <w:szCs w:val="21"/>
        </w:rPr>
        <w:br w:type="page"/>
      </w:r>
      <w:r w:rsidR="00A65EB7" w:rsidRPr="00771853">
        <w:rPr>
          <w:rFonts w:ascii="宋体" w:hAnsi="宋体" w:hint="eastAsia"/>
          <w:b/>
          <w:sz w:val="44"/>
        </w:rPr>
        <w:lastRenderedPageBreak/>
        <w:t>实验报告内容</w:t>
      </w:r>
    </w:p>
    <w:p w14:paraId="209723E6" w14:textId="77777777" w:rsidR="00A65EB7" w:rsidRDefault="00A65EB7" w:rsidP="00A65EB7"/>
    <w:p w14:paraId="6148EBEB" w14:textId="15D7C888" w:rsidR="00A65EB7" w:rsidRPr="00804C1E" w:rsidRDefault="00804C1E" w:rsidP="00A65EB7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 w:rsidR="00771853">
        <w:rPr>
          <w:rFonts w:hint="eastAsia"/>
          <w:b/>
          <w:sz w:val="28"/>
        </w:rPr>
        <w:t>A</w:t>
      </w:r>
      <w:r w:rsidR="00A65EB7" w:rsidRPr="00804C1E">
        <w:rPr>
          <w:rFonts w:hint="eastAsia"/>
          <w:b/>
          <w:sz w:val="28"/>
        </w:rPr>
        <w:t>、</w:t>
      </w:r>
      <w:r w:rsidR="0074756A" w:rsidRPr="0074756A">
        <w:rPr>
          <w:rFonts w:hint="eastAsia"/>
          <w:b/>
          <w:bCs/>
          <w:sz w:val="28"/>
          <w:szCs w:val="21"/>
        </w:rPr>
        <w:t>CSS</w:t>
      </w:r>
      <w:r w:rsidR="0074756A" w:rsidRPr="0074756A">
        <w:rPr>
          <w:rFonts w:hint="eastAsia"/>
          <w:b/>
          <w:bCs/>
          <w:sz w:val="28"/>
          <w:szCs w:val="21"/>
        </w:rPr>
        <w:t>文本字体及修饰设置</w:t>
      </w:r>
    </w:p>
    <w:p w14:paraId="458F8D82" w14:textId="77777777" w:rsidR="00EB3C73" w:rsidRDefault="00EB3C73" w:rsidP="00EB3C73">
      <w:r>
        <w:rPr>
          <w:rFonts w:hint="eastAsia"/>
        </w:rPr>
        <w:t>此处开始（先删除这些文字哦），复制、截图或描述本任务相关网页的如下内容：</w:t>
      </w:r>
    </w:p>
    <w:p w14:paraId="2F3486B9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或</w:t>
      </w:r>
      <w:r>
        <w:rPr>
          <w:rFonts w:hint="eastAsia"/>
        </w:rPr>
        <w:t>JS</w:t>
      </w:r>
      <w:r>
        <w:rPr>
          <w:rFonts w:hint="eastAsia"/>
        </w:rPr>
        <w:t>源码（放在表格或文本框内，</w:t>
      </w:r>
      <w:r>
        <w:rPr>
          <w:rFonts w:hint="eastAsia"/>
        </w:rPr>
        <w:t>5</w:t>
      </w:r>
      <w:r>
        <w:rPr>
          <w:rFonts w:hint="eastAsia"/>
        </w:rPr>
        <w:t>号字、单倍行距）</w:t>
      </w:r>
    </w:p>
    <w:p w14:paraId="0D214086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页面浏览效果（务必能看清楚）</w:t>
      </w:r>
    </w:p>
    <w:p w14:paraId="4FB51BF0" w14:textId="77777777" w:rsidR="00EB3C73" w:rsidRDefault="00EB3C73" w:rsidP="00EB3C73">
      <w:pPr>
        <w:numPr>
          <w:ilvl w:val="0"/>
          <w:numId w:val="7"/>
        </w:numPr>
      </w:pPr>
      <w:r>
        <w:rPr>
          <w:rFonts w:hint="eastAsia"/>
        </w:rPr>
        <w:t>网页完成过程或遭遇问题的文字描述</w:t>
      </w:r>
    </w:p>
    <w:p w14:paraId="71FD960F" w14:textId="77777777" w:rsidR="00EB3C73" w:rsidRDefault="00EB3C73" w:rsidP="00EB3C73">
      <w:r>
        <w:rPr>
          <w:rFonts w:hint="eastAsia"/>
        </w:rPr>
        <w:t>务必记得先删除这些要求描述的文字！！！</w:t>
      </w:r>
    </w:p>
    <w:p w14:paraId="2872AF6B" w14:textId="77777777" w:rsidR="00A65EB7" w:rsidRPr="00EB3C73" w:rsidRDefault="00A65EB7" w:rsidP="00A65EB7"/>
    <w:p w14:paraId="36DBFAB2" w14:textId="05942A8F" w:rsidR="00771853" w:rsidRPr="00804C1E" w:rsidRDefault="00771853" w:rsidP="00771853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B</w:t>
      </w:r>
      <w:r w:rsidRPr="00804C1E">
        <w:rPr>
          <w:rFonts w:hint="eastAsia"/>
          <w:b/>
          <w:sz w:val="28"/>
        </w:rPr>
        <w:t>、</w:t>
      </w:r>
      <w:r w:rsidR="0074756A" w:rsidRPr="0074756A">
        <w:rPr>
          <w:rFonts w:hint="eastAsia"/>
          <w:b/>
          <w:bCs/>
          <w:sz w:val="28"/>
          <w:szCs w:val="21"/>
        </w:rPr>
        <w:t>CSS</w:t>
      </w:r>
      <w:r w:rsidR="0074756A" w:rsidRPr="0074756A">
        <w:rPr>
          <w:rFonts w:hint="eastAsia"/>
          <w:b/>
          <w:bCs/>
          <w:sz w:val="28"/>
          <w:szCs w:val="21"/>
        </w:rPr>
        <w:t>段落间距及图文对齐</w:t>
      </w:r>
    </w:p>
    <w:p w14:paraId="6F112A3B" w14:textId="2DFA1033" w:rsidR="00771853" w:rsidRDefault="00771853" w:rsidP="00771853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</w:t>
      </w:r>
      <w:r w:rsidR="00A84878">
        <w:rPr>
          <w:rFonts w:hint="eastAsia"/>
        </w:rPr>
        <w:t>——同样记得先删除这些文字哦</w:t>
      </w:r>
      <w:r>
        <w:rPr>
          <w:rFonts w:hint="eastAsia"/>
        </w:rPr>
        <w:t>。</w:t>
      </w:r>
    </w:p>
    <w:p w14:paraId="008E1D3D" w14:textId="77777777" w:rsidR="00771853" w:rsidRPr="00EB3C73" w:rsidRDefault="00771853" w:rsidP="00771853"/>
    <w:p w14:paraId="5E9FD940" w14:textId="0AFAD7D1" w:rsidR="00771853" w:rsidRPr="00804C1E" w:rsidRDefault="00771853" w:rsidP="00771853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C</w:t>
      </w:r>
      <w:r w:rsidRPr="00804C1E">
        <w:rPr>
          <w:rFonts w:hint="eastAsia"/>
          <w:b/>
          <w:sz w:val="28"/>
        </w:rPr>
        <w:t>、</w:t>
      </w:r>
      <w:r w:rsidR="0074756A" w:rsidRPr="0074756A">
        <w:rPr>
          <w:rFonts w:hint="eastAsia"/>
          <w:b/>
          <w:bCs/>
          <w:sz w:val="28"/>
          <w:szCs w:val="21"/>
        </w:rPr>
        <w:t>CSS</w:t>
      </w:r>
      <w:r w:rsidR="0074756A" w:rsidRPr="0074756A">
        <w:rPr>
          <w:rFonts w:hint="eastAsia"/>
          <w:b/>
          <w:bCs/>
          <w:sz w:val="28"/>
          <w:szCs w:val="21"/>
        </w:rPr>
        <w:t>段落文字、图像对齐处理</w:t>
      </w:r>
    </w:p>
    <w:p w14:paraId="355E67E2" w14:textId="6D4C4380" w:rsidR="00771853" w:rsidRDefault="00771853" w:rsidP="00771853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</w:t>
      </w:r>
      <w:r w:rsidR="00A84878">
        <w:rPr>
          <w:rFonts w:hint="eastAsia"/>
        </w:rPr>
        <w:t>——同样记得先删除这些文字哦</w:t>
      </w:r>
      <w:r>
        <w:rPr>
          <w:rFonts w:hint="eastAsia"/>
        </w:rPr>
        <w:t>。</w:t>
      </w:r>
    </w:p>
    <w:p w14:paraId="01C417B5" w14:textId="77777777" w:rsidR="00771853" w:rsidRPr="00EB3C73" w:rsidRDefault="00771853" w:rsidP="00771853"/>
    <w:p w14:paraId="4E563E11" w14:textId="28E121B0" w:rsidR="00F50134" w:rsidRPr="00804C1E" w:rsidRDefault="00F50134" w:rsidP="00F50134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D</w:t>
      </w:r>
      <w:r w:rsidRPr="00804C1E">
        <w:rPr>
          <w:rFonts w:hint="eastAsia"/>
          <w:b/>
          <w:sz w:val="28"/>
        </w:rPr>
        <w:t>、</w:t>
      </w:r>
      <w:r w:rsidR="0074756A" w:rsidRPr="0074756A">
        <w:rPr>
          <w:rFonts w:hint="eastAsia"/>
          <w:b/>
          <w:bCs/>
          <w:sz w:val="28"/>
          <w:szCs w:val="21"/>
        </w:rPr>
        <w:t>背景颜色与背景图像设置</w:t>
      </w:r>
    </w:p>
    <w:p w14:paraId="5D98020B" w14:textId="77777777" w:rsidR="00F50134" w:rsidRDefault="00F50134" w:rsidP="00F50134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相同——同样记得先删除这些文字哦。</w:t>
      </w:r>
    </w:p>
    <w:p w14:paraId="2B93411B" w14:textId="77777777" w:rsidR="00F50134" w:rsidRPr="00EB3C73" w:rsidRDefault="00F50134" w:rsidP="00F50134"/>
    <w:p w14:paraId="384908A4" w14:textId="3727A5E8" w:rsidR="00A65EB7" w:rsidRPr="00804C1E" w:rsidRDefault="00A84878" w:rsidP="00A65EB7">
      <w:pPr>
        <w:rPr>
          <w:b/>
          <w:sz w:val="28"/>
        </w:rPr>
      </w:pPr>
      <w:r>
        <w:rPr>
          <w:rFonts w:hint="eastAsia"/>
          <w:b/>
          <w:sz w:val="28"/>
        </w:rPr>
        <w:t>总结</w:t>
      </w:r>
      <w:r w:rsidR="00A65EB7" w:rsidRPr="00804C1E">
        <w:rPr>
          <w:rFonts w:hint="eastAsia"/>
          <w:b/>
          <w:sz w:val="28"/>
        </w:rPr>
        <w:t>及建议</w:t>
      </w:r>
    </w:p>
    <w:p w14:paraId="4FDE4587" w14:textId="3D6A254D" w:rsidR="00A84878" w:rsidRDefault="00A84878" w:rsidP="00A84878">
      <w:r>
        <w:rPr>
          <w:rFonts w:hint="eastAsia"/>
        </w:rPr>
        <w:t>请在此描述总结或建议——同样记得先删除这些文字哦。</w:t>
      </w:r>
    </w:p>
    <w:p w14:paraId="64DD4B3A" w14:textId="77777777" w:rsidR="00A62562" w:rsidRDefault="00A62562" w:rsidP="00A65EB7">
      <w:pPr>
        <w:pStyle w:val="1"/>
        <w:spacing w:before="0" w:after="0" w:line="360" w:lineRule="auto"/>
        <w:rPr>
          <w:sz w:val="24"/>
          <w:szCs w:val="24"/>
        </w:rPr>
      </w:pPr>
    </w:p>
    <w:p w14:paraId="189BCD22" w14:textId="77777777" w:rsidR="00A65EB7" w:rsidRPr="00A65EB7" w:rsidRDefault="00A65EB7" w:rsidP="00A65EB7"/>
    <w:sectPr w:rsidR="00A65EB7" w:rsidRPr="00A6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B7EDA" w14:textId="77777777" w:rsidR="008A1E16" w:rsidRDefault="008A1E16" w:rsidP="0022423F">
      <w:r>
        <w:separator/>
      </w:r>
    </w:p>
  </w:endnote>
  <w:endnote w:type="continuationSeparator" w:id="0">
    <w:p w14:paraId="7808F5D6" w14:textId="77777777" w:rsidR="008A1E16" w:rsidRDefault="008A1E16" w:rsidP="0022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0270D" w14:textId="77777777" w:rsidR="008A1E16" w:rsidRDefault="008A1E16" w:rsidP="0022423F">
      <w:r>
        <w:separator/>
      </w:r>
    </w:p>
  </w:footnote>
  <w:footnote w:type="continuationSeparator" w:id="0">
    <w:p w14:paraId="633B19CC" w14:textId="77777777" w:rsidR="008A1E16" w:rsidRDefault="008A1E16" w:rsidP="00224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0000000F"/>
    <w:multiLevelType w:val="singleLevel"/>
    <w:tmpl w:val="0000000F"/>
    <w:lvl w:ilvl="0">
      <w:start w:val="3"/>
      <w:numFmt w:val="decimal"/>
      <w:suff w:val="nothing"/>
      <w:lvlText w:val="%1."/>
      <w:lvlJc w:val="left"/>
    </w:lvl>
  </w:abstractNum>
  <w:abstractNum w:abstractNumId="3" w15:restartNumberingAfterBreak="0">
    <w:nsid w:val="14C74C80"/>
    <w:multiLevelType w:val="hybridMultilevel"/>
    <w:tmpl w:val="403C98F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E53D42"/>
    <w:multiLevelType w:val="hybridMultilevel"/>
    <w:tmpl w:val="66880A8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3801F0"/>
    <w:multiLevelType w:val="hybridMultilevel"/>
    <w:tmpl w:val="0A30270A"/>
    <w:lvl w:ilvl="0" w:tplc="B1AC7F5A">
      <w:start w:val="1"/>
      <w:numFmt w:val="japaneseCounting"/>
      <w:lvlText w:val="%1、"/>
      <w:lvlJc w:val="left"/>
      <w:pPr>
        <w:ind w:left="141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5474274"/>
    <w:multiLevelType w:val="hybridMultilevel"/>
    <w:tmpl w:val="F3BC2F02"/>
    <w:lvl w:ilvl="0" w:tplc="565A171C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7" w15:restartNumberingAfterBreak="0">
    <w:nsid w:val="7B523ACE"/>
    <w:multiLevelType w:val="hybridMultilevel"/>
    <w:tmpl w:val="66880A8C"/>
    <w:lvl w:ilvl="0" w:tplc="3CB09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4594492">
    <w:abstractNumId w:val="0"/>
  </w:num>
  <w:num w:numId="2" w16cid:durableId="208732304">
    <w:abstractNumId w:val="6"/>
  </w:num>
  <w:num w:numId="3" w16cid:durableId="1202208341">
    <w:abstractNumId w:val="1"/>
  </w:num>
  <w:num w:numId="4" w16cid:durableId="2108111630">
    <w:abstractNumId w:val="2"/>
  </w:num>
  <w:num w:numId="5" w16cid:durableId="1477646255">
    <w:abstractNumId w:val="5"/>
  </w:num>
  <w:num w:numId="6" w16cid:durableId="1092975211">
    <w:abstractNumId w:val="3"/>
  </w:num>
  <w:num w:numId="7" w16cid:durableId="669217184">
    <w:abstractNumId w:val="7"/>
  </w:num>
  <w:num w:numId="8" w16cid:durableId="1066757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6"/>
    <w:rsid w:val="00006907"/>
    <w:rsid w:val="000129CF"/>
    <w:rsid w:val="00040155"/>
    <w:rsid w:val="000507C6"/>
    <w:rsid w:val="00073F9E"/>
    <w:rsid w:val="00082F11"/>
    <w:rsid w:val="000B21D6"/>
    <w:rsid w:val="000C01E3"/>
    <w:rsid w:val="00122F5B"/>
    <w:rsid w:val="00132078"/>
    <w:rsid w:val="00146A09"/>
    <w:rsid w:val="00146A1B"/>
    <w:rsid w:val="00183153"/>
    <w:rsid w:val="00186F58"/>
    <w:rsid w:val="002018EF"/>
    <w:rsid w:val="00214388"/>
    <w:rsid w:val="0022423F"/>
    <w:rsid w:val="0027275A"/>
    <w:rsid w:val="002B0DFE"/>
    <w:rsid w:val="002B7151"/>
    <w:rsid w:val="002D3D14"/>
    <w:rsid w:val="002D7BFA"/>
    <w:rsid w:val="0033103D"/>
    <w:rsid w:val="00345796"/>
    <w:rsid w:val="00396F5F"/>
    <w:rsid w:val="003C044F"/>
    <w:rsid w:val="003E56F5"/>
    <w:rsid w:val="003F5B57"/>
    <w:rsid w:val="00446446"/>
    <w:rsid w:val="00460FDF"/>
    <w:rsid w:val="00474B4E"/>
    <w:rsid w:val="004D04B4"/>
    <w:rsid w:val="004D6147"/>
    <w:rsid w:val="00541486"/>
    <w:rsid w:val="00552B23"/>
    <w:rsid w:val="00571966"/>
    <w:rsid w:val="00582CFF"/>
    <w:rsid w:val="005A5C3B"/>
    <w:rsid w:val="005B0589"/>
    <w:rsid w:val="005D0565"/>
    <w:rsid w:val="005D3569"/>
    <w:rsid w:val="00623291"/>
    <w:rsid w:val="00631723"/>
    <w:rsid w:val="00663052"/>
    <w:rsid w:val="006D2BC7"/>
    <w:rsid w:val="006F07D8"/>
    <w:rsid w:val="006F1A40"/>
    <w:rsid w:val="0070738B"/>
    <w:rsid w:val="0073281F"/>
    <w:rsid w:val="0073418F"/>
    <w:rsid w:val="007373F8"/>
    <w:rsid w:val="0074756A"/>
    <w:rsid w:val="00753358"/>
    <w:rsid w:val="0076392E"/>
    <w:rsid w:val="00771853"/>
    <w:rsid w:val="00784118"/>
    <w:rsid w:val="00786E7E"/>
    <w:rsid w:val="007A4FAF"/>
    <w:rsid w:val="007A54E0"/>
    <w:rsid w:val="007F1AC6"/>
    <w:rsid w:val="00804C1E"/>
    <w:rsid w:val="00815B93"/>
    <w:rsid w:val="008278DE"/>
    <w:rsid w:val="00836EEF"/>
    <w:rsid w:val="0088157D"/>
    <w:rsid w:val="00886459"/>
    <w:rsid w:val="008A1E16"/>
    <w:rsid w:val="008C1FBB"/>
    <w:rsid w:val="008F5C58"/>
    <w:rsid w:val="00931D1A"/>
    <w:rsid w:val="009610E6"/>
    <w:rsid w:val="009B7CF1"/>
    <w:rsid w:val="009F7E7C"/>
    <w:rsid w:val="00A02550"/>
    <w:rsid w:val="00A06EF5"/>
    <w:rsid w:val="00A45787"/>
    <w:rsid w:val="00A46A57"/>
    <w:rsid w:val="00A573C5"/>
    <w:rsid w:val="00A62562"/>
    <w:rsid w:val="00A65EB7"/>
    <w:rsid w:val="00A74754"/>
    <w:rsid w:val="00A8165A"/>
    <w:rsid w:val="00A82639"/>
    <w:rsid w:val="00A84878"/>
    <w:rsid w:val="00A93A8C"/>
    <w:rsid w:val="00AB35AC"/>
    <w:rsid w:val="00AC0A20"/>
    <w:rsid w:val="00B028B2"/>
    <w:rsid w:val="00B3597E"/>
    <w:rsid w:val="00B532EA"/>
    <w:rsid w:val="00BC385C"/>
    <w:rsid w:val="00BD3065"/>
    <w:rsid w:val="00C1521D"/>
    <w:rsid w:val="00C15DCD"/>
    <w:rsid w:val="00C226FA"/>
    <w:rsid w:val="00C23154"/>
    <w:rsid w:val="00C50F5F"/>
    <w:rsid w:val="00C57435"/>
    <w:rsid w:val="00C64BA3"/>
    <w:rsid w:val="00C91B23"/>
    <w:rsid w:val="00C9385B"/>
    <w:rsid w:val="00CB4E14"/>
    <w:rsid w:val="00CD41D0"/>
    <w:rsid w:val="00CD5118"/>
    <w:rsid w:val="00CE10C9"/>
    <w:rsid w:val="00CF1B2C"/>
    <w:rsid w:val="00D37C97"/>
    <w:rsid w:val="00D711A1"/>
    <w:rsid w:val="00D91460"/>
    <w:rsid w:val="00DB0744"/>
    <w:rsid w:val="00DD15E8"/>
    <w:rsid w:val="00DF7596"/>
    <w:rsid w:val="00E262E0"/>
    <w:rsid w:val="00E3691D"/>
    <w:rsid w:val="00E73B3D"/>
    <w:rsid w:val="00EB3C73"/>
    <w:rsid w:val="00EC74A6"/>
    <w:rsid w:val="00ED4C39"/>
    <w:rsid w:val="00ED7E0D"/>
    <w:rsid w:val="00EF05ED"/>
    <w:rsid w:val="00F50134"/>
    <w:rsid w:val="00F955B3"/>
    <w:rsid w:val="00FA7991"/>
    <w:rsid w:val="00FE4629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66B0C"/>
  <w15:chartTrackingRefBased/>
  <w15:docId w15:val="{ED8F43ED-38E3-4873-B703-187A02A7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644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0B21D6"/>
    <w:pPr>
      <w:keepNext/>
      <w:keepLines/>
      <w:spacing w:before="340" w:after="330" w:line="576" w:lineRule="auto"/>
      <w:outlineLvl w:val="0"/>
    </w:pPr>
    <w:rPr>
      <w:b/>
      <w:kern w:val="44"/>
      <w:sz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46446"/>
    <w:rPr>
      <w:b/>
      <w:bCs/>
    </w:rPr>
  </w:style>
  <w:style w:type="paragraph" w:customStyle="1" w:styleId="zj">
    <w:name w:val="zj"/>
    <w:basedOn w:val="a"/>
    <w:rsid w:val="00CD41D0"/>
    <w:rPr>
      <w:bCs/>
      <w:sz w:val="30"/>
    </w:rPr>
  </w:style>
  <w:style w:type="character" w:customStyle="1" w:styleId="10">
    <w:name w:val="标题 1 字符"/>
    <w:link w:val="1"/>
    <w:rsid w:val="000B21D6"/>
    <w:rPr>
      <w:b/>
      <w:kern w:val="44"/>
      <w:sz w:val="44"/>
    </w:rPr>
  </w:style>
  <w:style w:type="paragraph" w:styleId="a4">
    <w:name w:val="header"/>
    <w:basedOn w:val="a"/>
    <w:link w:val="a5"/>
    <w:rsid w:val="00224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22423F"/>
    <w:rPr>
      <w:kern w:val="2"/>
      <w:sz w:val="18"/>
      <w:szCs w:val="18"/>
    </w:rPr>
  </w:style>
  <w:style w:type="paragraph" w:styleId="a6">
    <w:name w:val="footer"/>
    <w:basedOn w:val="a"/>
    <w:link w:val="a7"/>
    <w:rsid w:val="0022423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2242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cp:lastModifiedBy>Administrator</cp:lastModifiedBy>
  <cp:revision>14</cp:revision>
  <dcterms:created xsi:type="dcterms:W3CDTF">2024-09-12T10:10:00Z</dcterms:created>
  <dcterms:modified xsi:type="dcterms:W3CDTF">2024-10-11T02:21:00Z</dcterms:modified>
</cp:coreProperties>
</file>